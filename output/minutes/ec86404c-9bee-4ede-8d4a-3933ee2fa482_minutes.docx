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61D1" w14:textId="77777777" w:rsidR="00D71DF7" w:rsidRDefault="00000000">
      <w:pPr>
        <w:pStyle w:val="Title"/>
        <w:jc w:val="center"/>
      </w:pPr>
      <w:r>
        <w:t>Meeting Minutes</w:t>
      </w:r>
    </w:p>
    <w:p w14:paraId="709B6E62" w14:textId="77777777" w:rsidR="00D71DF7" w:rsidRDefault="00000000">
      <w:r>
        <w:t>Date: Monday, June 23, 2025 02:34 PM</w:t>
      </w:r>
    </w:p>
    <w:p w14:paraId="15E68F2E" w14:textId="77777777" w:rsidR="00D71DF7" w:rsidRDefault="00000000">
      <w:r>
        <w:t>Duration: 0.7 minutes</w:t>
      </w:r>
    </w:p>
    <w:p w14:paraId="490F88A4" w14:textId="77777777" w:rsidR="00D71DF7" w:rsidRDefault="00000000">
      <w:r>
        <w:t>Participants: Alex, Jessica</w:t>
      </w:r>
    </w:p>
    <w:p w14:paraId="73F9C681" w14:textId="77777777" w:rsidR="00D71DF7" w:rsidRDefault="00D71DF7"/>
    <w:p w14:paraId="50413547" w14:textId="77777777" w:rsidR="00D71DF7" w:rsidRDefault="00000000">
      <w:pPr>
        <w:pStyle w:val="Heading1"/>
      </w:pPr>
      <w:r>
        <w:t>Key Points Discussed</w:t>
      </w:r>
    </w:p>
    <w:p w14:paraId="70A5CCB7" w14:textId="77777777" w:rsidR="00D71DF7" w:rsidRDefault="00000000">
      <w:pPr>
        <w:pStyle w:val="ListBullet"/>
      </w:pPr>
      <w:r>
        <w:t>Discussion about grabbing lunch together this week</w:t>
      </w:r>
    </w:p>
    <w:p w14:paraId="23AB8636" w14:textId="77777777" w:rsidR="00D71DF7" w:rsidRDefault="00000000">
      <w:pPr>
        <w:pStyle w:val="ListBullet"/>
      </w:pPr>
      <w:r>
        <w:t>Agreed to meet at Green Fork on Thursday at noon</w:t>
      </w:r>
    </w:p>
    <w:p w14:paraId="06489785" w14:textId="77777777" w:rsidR="00D71DF7" w:rsidRDefault="00000000">
      <w:pPr>
        <w:pStyle w:val="Heading1"/>
      </w:pPr>
      <w:r>
        <w:t>Action Items</w:t>
      </w:r>
    </w:p>
    <w:p w14:paraId="29E96AE3" w14:textId="77777777" w:rsidR="00D71DF7" w:rsidRDefault="00000000">
      <w:pPr>
        <w:pStyle w:val="ListNumber"/>
      </w:pPr>
      <w:r>
        <w:rPr>
          <w:b/>
        </w:rPr>
        <w:t>Meet for lunch at Green Fork on Thursday at noon</w:t>
      </w:r>
      <w:r>
        <w:t xml:space="preserve"> (Assignee: Alex and Jessica (TBD), Due: TBD, Priority: low, Status: Pending)</w:t>
      </w:r>
    </w:p>
    <w:p w14:paraId="7AB64853" w14:textId="77777777" w:rsidR="00D71DF7" w:rsidRDefault="00000000">
      <w:pPr>
        <w:pStyle w:val="Heading1"/>
      </w:pPr>
      <w:r>
        <w:t>Decisions Made</w:t>
      </w:r>
    </w:p>
    <w:p w14:paraId="3E018B64" w14:textId="77777777" w:rsidR="00D71DF7" w:rsidRDefault="00000000">
      <w:pPr>
        <w:pStyle w:val="ListBullet"/>
      </w:pPr>
      <w:r>
        <w:rPr>
          <w:b/>
        </w:rPr>
        <w:t xml:space="preserve">Lunch plans: </w:t>
      </w:r>
      <w:r>
        <w:t>To meet for lunch at Green Fork on Thursday at noon</w:t>
      </w:r>
      <w:r>
        <w:rPr>
          <w:i/>
        </w:rPr>
        <w:t xml:space="preserve"> (Rationale: Agreed upon mutually convenient time and location)</w:t>
      </w:r>
    </w:p>
    <w:p w14:paraId="5C4D631A" w14:textId="77777777" w:rsidR="00D71DF7" w:rsidRDefault="00000000">
      <w:pPr>
        <w:pStyle w:val="Heading1"/>
      </w:pPr>
      <w:r>
        <w:t>Next Steps</w:t>
      </w:r>
    </w:p>
    <w:p w14:paraId="1FDFCC3E" w14:textId="77777777" w:rsidR="00D71DF7" w:rsidRDefault="00000000">
      <w:pPr>
        <w:pStyle w:val="ListBullet"/>
      </w:pPr>
      <w:r>
        <w:t>Confirm the meeting details with each other before Thursday</w:t>
      </w:r>
    </w:p>
    <w:p w14:paraId="67AB1A4C" w14:textId="77777777" w:rsidR="00D71DF7" w:rsidRDefault="00000000">
      <w:pPr>
        <w:pStyle w:val="ListBullet"/>
      </w:pPr>
      <w:r>
        <w:t>Text to confirm the meeting plan</w:t>
      </w:r>
    </w:p>
    <w:p w14:paraId="2A1CC328" w14:textId="77777777" w:rsidR="00D71DF7" w:rsidRDefault="00000000">
      <w:pPr>
        <w:pStyle w:val="Heading1"/>
      </w:pPr>
      <w:r>
        <w:t>Summary</w:t>
      </w:r>
    </w:p>
    <w:p w14:paraId="2C779E70" w14:textId="7F011245" w:rsidR="00D71DF7" w:rsidRDefault="00000000">
      <w:r>
        <w:t>Discussion about grabbing lunch together this week, with plans confirmed for Thursday at noon at Green Fork.</w:t>
      </w:r>
    </w:p>
    <w:sectPr w:rsidR="00D71D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599042">
    <w:abstractNumId w:val="8"/>
  </w:num>
  <w:num w:numId="2" w16cid:durableId="1801266974">
    <w:abstractNumId w:val="6"/>
  </w:num>
  <w:num w:numId="3" w16cid:durableId="1499493015">
    <w:abstractNumId w:val="5"/>
  </w:num>
  <w:num w:numId="4" w16cid:durableId="1728411953">
    <w:abstractNumId w:val="4"/>
  </w:num>
  <w:num w:numId="5" w16cid:durableId="268317402">
    <w:abstractNumId w:val="7"/>
  </w:num>
  <w:num w:numId="6" w16cid:durableId="693268742">
    <w:abstractNumId w:val="3"/>
  </w:num>
  <w:num w:numId="7" w16cid:durableId="2133397512">
    <w:abstractNumId w:val="2"/>
  </w:num>
  <w:num w:numId="8" w16cid:durableId="1499037044">
    <w:abstractNumId w:val="1"/>
  </w:num>
  <w:num w:numId="9" w16cid:durableId="98323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1FA"/>
    <w:rsid w:val="007A701E"/>
    <w:rsid w:val="00AA1D8D"/>
    <w:rsid w:val="00B47730"/>
    <w:rsid w:val="00CB0664"/>
    <w:rsid w:val="00D71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B92DD"/>
  <w14:defaultImageDpi w14:val="300"/>
  <w15:docId w15:val="{4C570F9E-67BD-064B-A5C8-438BDE97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Haridas</cp:lastModifiedBy>
  <cp:revision>2</cp:revision>
  <dcterms:created xsi:type="dcterms:W3CDTF">2013-12-23T23:15:00Z</dcterms:created>
  <dcterms:modified xsi:type="dcterms:W3CDTF">2025-06-23T18:36:00Z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2025-06-23T18:36:40Z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d6d0afcd-e6d1-4ff4-afe9-8c2bd6a4009e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50, 3, 0, 1</vt:lpwstr>
  </property>
</Properties>
</file>